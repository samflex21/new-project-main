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D793D">
      <w:pPr>
        <w:pStyle w:val="2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Capstone Project 2: Heart Attack Risk Prediction - Data Modeling Report</w:t>
      </w:r>
    </w:p>
    <w:p w14:paraId="18CFB066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Student Name: Samuel Olumide Adebimpe</w:t>
      </w:r>
    </w:p>
    <w:p w14:paraId="30214ECE">
      <w:pPr>
        <w:pStyle w:val="3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Step 1: Dataset Summary</w:t>
      </w:r>
    </w:p>
    <w:p w14:paraId="3F0EC783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 dataset used in this project is titled "Heart Attack Risk Prediction (Cleaned Dataset)", sourced from Kaggle. It contains structured data in CSV format, organized into rows (each representing a patient) and columns (each representing a medical or lifestyle attribute.</w:t>
      </w:r>
    </w:p>
    <w:p w14:paraId="55A8325D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Type: Structured, quantitative and categorical.</w:t>
      </w:r>
    </w:p>
    <w:p w14:paraId="6963120A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Format: CSV</w:t>
      </w:r>
    </w:p>
    <w:p w14:paraId="114BA26C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Source: Kaggle (Original data from UCI ML Repository)</w:t>
      </w:r>
    </w:p>
    <w:p w14:paraId="16A641C7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Download Method: Manual (via Opera browser)</w:t>
      </w:r>
    </w:p>
    <w:p w14:paraId="50D22F70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Dataset URL: https://www.kaggle.com/datasets/alikalwar/heart-attack-risk-prediction-cleaned-dataset</w:t>
      </w:r>
    </w:p>
    <w:p w14:paraId="3422C84B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Attributes Include:</w:t>
      </w:r>
    </w:p>
    <w:bookmarkEnd w:id="0"/>
    <w:p w14:paraId="316F55C2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Vitals (e.g., SystolicBP, DiastolicBP, HeartRate, BMI)</w:t>
      </w:r>
    </w:p>
    <w:p w14:paraId="1BC6D0D0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Lab Results (e.g., BloodSugar, Cholesterol, Triglycerides, Troponin, CK-MB)</w:t>
      </w:r>
    </w:p>
    <w:p w14:paraId="15670830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Lifestyle factors (e.g., Smoking, Alcohol, Diet, Exercise)</w:t>
      </w:r>
    </w:p>
    <w:p w14:paraId="10004C73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Risk assessments (e.g., StressLevel, RiskBinary)</w:t>
      </w:r>
    </w:p>
    <w:p w14:paraId="4DB36962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Medical history (e.g., Diabetes, FamilyHistory)</w:t>
      </w:r>
    </w:p>
    <w:p w14:paraId="1529A9F8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 dataset is suitable for building predictive models and supports structured storage for analytics.</w:t>
      </w:r>
    </w:p>
    <w:p w14:paraId="69CDEAA5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5258E3E">
      <w:pPr>
        <w:pStyle w:val="3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Step 2: Conceptual Data Model</w:t>
      </w:r>
    </w:p>
    <w:p w14:paraId="00AA488A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 conceptual model identifies eight core entities with their general relationships:</w:t>
      </w:r>
    </w:p>
    <w:p w14:paraId="671B15DE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Entities:</w:t>
      </w:r>
    </w:p>
    <w:p w14:paraId="7A99F478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Patient</w:t>
      </w:r>
    </w:p>
    <w:p w14:paraId="3048748B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VitalSigns</w:t>
      </w:r>
    </w:p>
    <w:p w14:paraId="22AD9B86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LabResults</w:t>
      </w:r>
    </w:p>
    <w:p w14:paraId="2AA4D594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Lifestyle</w:t>
      </w:r>
    </w:p>
    <w:p w14:paraId="7DB0970E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MedicalHistory</w:t>
      </w:r>
    </w:p>
    <w:p w14:paraId="08BD3933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RiskAssessment</w:t>
      </w:r>
    </w:p>
    <w:p w14:paraId="6EB00F20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PredictionLog</w:t>
      </w:r>
    </w:p>
    <w:p w14:paraId="3FEC9F2E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DietaryHabits</w:t>
      </w:r>
    </w:p>
    <w:p w14:paraId="72DBFE62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AB4A2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Relationships &amp; Justification:</w:t>
      </w:r>
    </w:p>
    <w:p w14:paraId="4A25C5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Patient (1) → (M) VitalSigns: One patient can have multiple blood pressure, heart rate, and BMI readings over time.</w:t>
      </w:r>
    </w:p>
    <w:p w14:paraId="3B235AE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Patient (1) → (M) LabResults: Lab tests such as cholesterol or troponin can be repeated multiple times.</w:t>
      </w:r>
    </w:p>
    <w:p w14:paraId="73802D6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Patient (1) → (M) Lifestyle: Lifestyle data may be updated or recorded at different times (e.g., change in diet or exercise habits).</w:t>
      </w:r>
    </w:p>
    <w:p w14:paraId="2FB7C4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Patient (1) → (1) MedicalHistory: A patient’s medical history is generally a consolidated and relatively static record (e.g., diabetes, family history).</w:t>
      </w:r>
    </w:p>
    <w:p w14:paraId="7CAB1BF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Patient (1) → (M) RiskAssessment: Stress levels and heart attack risk may be reassessed regularly, producing multiple entries.</w:t>
      </w:r>
    </w:p>
    <w:p w14:paraId="7EDECA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Patient (1) → (M) PredictionLog: Each model prediction made for a patient is logged with date, risk, and method used.</w:t>
      </w:r>
    </w:p>
    <w:p w14:paraId="27F8FBE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Patient (1) → (M) DietaryHabits: Dietary logs may be captured repeatedly to monitor changes or improvements.</w:t>
      </w:r>
    </w:p>
    <w:p w14:paraId="6417F38E">
      <w:pPr>
        <w:rPr>
          <w:rFonts w:hint="default" w:ascii="Times New Roman" w:hAnsi="Times New Roman" w:cs="Times New Roman"/>
          <w:sz w:val="28"/>
          <w:szCs w:val="28"/>
        </w:rPr>
      </w:pPr>
    </w:p>
    <w:p w14:paraId="13B4606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conceptual ERD uses crow’s foot notation to represent 1:M and 1:1 relationships clearly. This model is ideal for healthcare systems where patient-centered records are maintained over time.</w:t>
      </w:r>
    </w:p>
    <w:p w14:paraId="740B1886">
      <w:pPr>
        <w:pStyle w:val="3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Step 3: Logical Data Model (3NF)</w:t>
      </w:r>
    </w:p>
    <w:p w14:paraId="4851B606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 logical model is fully normalized to 3rd Normal Form (3NF):</w:t>
      </w:r>
    </w:p>
    <w:p w14:paraId="3EC7A9FB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All attributes are atomic.</w:t>
      </w:r>
    </w:p>
    <w:p w14:paraId="296FAB21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No transitive dependencies exist.</w:t>
      </w:r>
    </w:p>
    <w:p w14:paraId="34D05F60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Each table has a primary key (PK) and relevant foreign key (FK) relationships.</w:t>
      </w:r>
    </w:p>
    <w:p w14:paraId="388DE888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One-to-many (1:M) and one-to-one (1:1) relationships are preserved.</w:t>
      </w:r>
    </w:p>
    <w:p w14:paraId="41932CC8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Each entity includes appropriate fields:</w:t>
      </w:r>
    </w:p>
    <w:p w14:paraId="7F5EA09E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VitalSigns: SystolicBP, DiastolicBP, HeartRate, BMI, each with corresponding level columns.</w:t>
      </w:r>
    </w:p>
    <w:p w14:paraId="5AC72678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LabResults: Cholesterol, BloodSugar, CK_MB, Troponin, Triglycerides, with level columns.</w:t>
      </w:r>
    </w:p>
    <w:p w14:paraId="34ED47FD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Lifestyle: Smoking, AlcoholConsumption, Obesity, Diet, Sleep and Sedentary hours.</w:t>
      </w:r>
    </w:p>
    <w:p w14:paraId="6D733F6B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MedicalHistory: Diabetes, FamilyHistory, PreviousHeartProblems, MedicationUse.</w:t>
      </w:r>
    </w:p>
    <w:p w14:paraId="15D5F397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RiskAssessment: StressLevel, HeartAttackRiskBinary, RiskText.</w:t>
      </w:r>
    </w:p>
    <w:p w14:paraId="519CFCD6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PredictionLog: Date, PredictedRisk, ModelUsed.</w:t>
      </w:r>
    </w:p>
    <w:p w14:paraId="1D0D80BC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DietaryHabits: DietType, DietScore.</w:t>
      </w:r>
    </w:p>
    <w:p w14:paraId="06B77D5A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Refer to the attached Logical ERD PDF for full schema.</w:t>
      </w:r>
    </w:p>
    <w:p w14:paraId="6D58C43A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A1B3134">
      <w:pPr>
        <w:pStyle w:val="3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Step 4: Physical Data Model &amp; SQL Schema</w:t>
      </w:r>
    </w:p>
    <w:p w14:paraId="43E7E8AC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 physical model translates the logical design into SQLite implementation:</w:t>
      </w:r>
    </w:p>
    <w:p w14:paraId="56A88439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Data types defined: INTEGER, DECIMAL, TEXT, BOOLEAN, DATETIME</w:t>
      </w:r>
    </w:p>
    <w:p w14:paraId="12998960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Foreign key constraints ensure data integrity.</w:t>
      </w:r>
    </w:p>
    <w:p w14:paraId="02F1E40C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Tables were created successfully using DBeaver (SQLite)</w:t>
      </w:r>
    </w:p>
    <w:p w14:paraId="2169A5DE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 Scripts Include:</w:t>
      </w:r>
    </w:p>
    <w:p w14:paraId="4E669578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CREATE TABLE statements for all 8 entities</w:t>
      </w:r>
    </w:p>
    <w:p w14:paraId="7628FB5F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Appropriate primary and foreign keys</w:t>
      </w:r>
    </w:p>
    <w:p w14:paraId="676337DF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Unique constraint for 1:1 MedicalHistory table</w:t>
      </w:r>
    </w:p>
    <w:p w14:paraId="53AFA47E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Example Snippet:</w:t>
      </w:r>
    </w:p>
    <w:p w14:paraId="3B65E327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CREATE TABLE Patient (</w:t>
      </w:r>
    </w:p>
    <w:p w14:paraId="37992518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PatientID INTEGER PRIMARY KEY,</w:t>
      </w:r>
    </w:p>
    <w:p w14:paraId="5F64395C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Age INTEGER,</w:t>
      </w:r>
    </w:p>
    <w:p w14:paraId="7194EE2B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Gender TEXT,</w:t>
      </w:r>
    </w:p>
    <w:p w14:paraId="2CCBD163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Income DECIMAL</w:t>
      </w:r>
    </w:p>
    <w:p w14:paraId="5365D64E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);</w:t>
      </w:r>
    </w:p>
    <w:p w14:paraId="7A7712FE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Refer to attached Physical ERD PDF and SQL Scripts.</w:t>
      </w:r>
    </w:p>
    <w:p w14:paraId="32B8C0FC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DFF5168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E5D258B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B57044D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D6B59CF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FFC971E">
      <w:pPr>
        <w:pStyle w:val="3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Step 5: SQL Queries &amp; Results</w:t>
      </w:r>
    </w:p>
    <w:p w14:paraId="35A2DDB3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✅ Easy Query 1: Count total patients</w:t>
      </w:r>
    </w:p>
    <w:p w14:paraId="6CCC6ADA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COUNT(*) AS TotalPatients FROM Patient;</w:t>
      </w:r>
    </w:p>
    <w:p w14:paraId="1841A079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E95266F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✅ Easy Query 2: Average BMI</w:t>
      </w:r>
    </w:p>
    <w:p w14:paraId="7C9F6D70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AVG(BMI) AS AverageBMI FROM VitalSigns;</w:t>
      </w:r>
    </w:p>
    <w:p w14:paraId="13787701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896E8B1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✅ Medium Query 1: Cholesterol level and stress</w:t>
      </w:r>
    </w:p>
    <w:p w14:paraId="0121F8EC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Patient.PatientID, LabResults.Cholesterol_Level, RiskAssessment.StressLevel_Category</w:t>
      </w:r>
    </w:p>
    <w:p w14:paraId="03DBC225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FROM Patient</w:t>
      </w:r>
    </w:p>
    <w:p w14:paraId="74D71FA8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JOIN LabResults ON Patient.PatientID = LabResults.PatientID</w:t>
      </w:r>
    </w:p>
    <w:p w14:paraId="6707E897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JOIN RiskAssessment ON Patient.PatientID = RiskAssessment.PatientID;</w:t>
      </w:r>
    </w:p>
    <w:p w14:paraId="740EF5C2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D9DE52A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✅ Medium Query 2: Obese patients at risk</w:t>
      </w:r>
    </w:p>
    <w:p w14:paraId="472FCA1C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COUNT(*) AS ObeseHighRiskCount</w:t>
      </w:r>
    </w:p>
    <w:p w14:paraId="5A580301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FROM Lifestyle</w:t>
      </w:r>
    </w:p>
    <w:p w14:paraId="177DBEB6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JOIN RiskAssessment ON Lifestyle.PatientID = RiskAssessment.PatientID</w:t>
      </w:r>
    </w:p>
    <w:p w14:paraId="6C3172A3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WHERE Obesity = 1 AND HeartAttackRiskBinary = 1;</w:t>
      </w:r>
    </w:p>
    <w:p w14:paraId="0D88C4BE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CDF98AD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✅ Difficult Query: Join 4 tables</w:t>
      </w:r>
    </w:p>
    <w:p w14:paraId="74E29FE0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Patient.PatientID, VitalSigns.BMI, RiskAssessment.HeartAttackRiskBinary,</w:t>
      </w:r>
    </w:p>
    <w:p w14:paraId="41D96657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PredictionLog.ModelUsed, PredictionLog.PredictedRisk</w:t>
      </w:r>
    </w:p>
    <w:p w14:paraId="336ADAC9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FROM Patient</w:t>
      </w:r>
    </w:p>
    <w:p w14:paraId="0DC58D38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JOIN VitalSigns ON Patient.PatientID = VitalSigns.PatientID</w:t>
      </w:r>
    </w:p>
    <w:p w14:paraId="3E9E497F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JOIN RiskAssessment ON Patient.PatientID = RiskAssessment.PatientID</w:t>
      </w:r>
    </w:p>
    <w:p w14:paraId="5CE602B4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JOIN PredictionLog ON Patient.PatientID = PredictionLog.PatientID</w:t>
      </w:r>
    </w:p>
    <w:p w14:paraId="40E3664E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WHERE VitalSigns.BMI_Level = 'High'</w:t>
      </w:r>
    </w:p>
    <w:p w14:paraId="66BD6650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AND RiskAssessment.HeartAttackRiskBinary = 1</w:t>
      </w:r>
    </w:p>
    <w:p w14:paraId="487EC720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AND PredictionLog.PredictedRisk &gt; 0.7</w:t>
      </w:r>
    </w:p>
    <w:p w14:paraId="5D282ADA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ORDER BY PredictionLog.PredictedRisk DESC;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B47444"/>
    <w:rsid w:val="100B4360"/>
    <w:rsid w:val="22EA5BD8"/>
    <w:rsid w:val="261C4796"/>
    <w:rsid w:val="30594760"/>
    <w:rsid w:val="3F82393F"/>
    <w:rsid w:val="406D2642"/>
    <w:rsid w:val="4FFB4A48"/>
    <w:rsid w:val="5508638F"/>
    <w:rsid w:val="62756E19"/>
    <w:rsid w:val="651E51F6"/>
    <w:rsid w:val="70F33FDC"/>
    <w:rsid w:val="7444344F"/>
    <w:rsid w:val="76446418"/>
    <w:rsid w:val="7D0C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Samflex</cp:lastModifiedBy>
  <dcterms:modified xsi:type="dcterms:W3CDTF">2025-05-04T19:00:27Z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7D14F4DC542C4E0D92EC294AA4D878E2_12</vt:lpwstr>
  </property>
</Properties>
</file>